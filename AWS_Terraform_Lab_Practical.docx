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A63" w:rsidRDefault="00D90919">
      <w:pPr>
        <w:pStyle w:val="Title"/>
      </w:pPr>
      <w:r>
        <w:t>AWS EC2</w:t>
      </w:r>
      <w:proofErr w:type="gramStart"/>
      <w:r>
        <w:t>,</w:t>
      </w:r>
      <w:r w:rsidR="004C080B">
        <w:t>S3</w:t>
      </w:r>
      <w:r>
        <w:t>,VPC</w:t>
      </w:r>
      <w:proofErr w:type="gramEnd"/>
      <w:r w:rsidR="004C080B">
        <w:t xml:space="preserve"> using </w:t>
      </w:r>
      <w:proofErr w:type="spellStart"/>
      <w:r w:rsidR="004C080B">
        <w:t>Terraform</w:t>
      </w:r>
      <w:proofErr w:type="spellEnd"/>
    </w:p>
    <w:p w:rsidR="00E44A63" w:rsidRDefault="004C080B">
      <w:r>
        <w:t>Infrastructure as Code (IaC) - Lab Practical</w:t>
      </w:r>
      <w:r>
        <w:br/>
      </w:r>
    </w:p>
    <w:p w:rsidR="00E44A63" w:rsidRDefault="004C080B">
      <w:pPr>
        <w:pStyle w:val="Heading1"/>
      </w:pPr>
      <w:r>
        <w:t>1. Why Terraform? (IaC Intro)</w:t>
      </w:r>
    </w:p>
    <w:p w:rsidR="00E44A63" w:rsidRDefault="004C080B">
      <w:r>
        <w:t>- Terraform is an open-source Infrastructure as Code (IaC) tool.</w:t>
      </w:r>
      <w:r>
        <w:br/>
        <w:t>- Automates the provisioning of cloud resources (like EC2, S3, VPC).</w:t>
      </w:r>
      <w:r>
        <w:br/>
        <w:t>- Enables version-controlled, repeatable, and sharable infrastructure.</w:t>
      </w:r>
      <w:r>
        <w:br/>
        <w:t>- Cloud-agnostic: works with AWS, Azure, GCP, etc</w:t>
      </w:r>
      <w:proofErr w:type="gramStart"/>
      <w:r>
        <w:t>.</w:t>
      </w:r>
      <w:proofErr w:type="gramEnd"/>
      <w:r>
        <w:br/>
        <w:t>- Uses declarative language called HCL (</w:t>
      </w:r>
      <w:proofErr w:type="spellStart"/>
      <w:r>
        <w:t>HashiCorp</w:t>
      </w:r>
      <w:proofErr w:type="spellEnd"/>
      <w:r>
        <w:t xml:space="preserve"> Configuration Language).</w:t>
      </w:r>
    </w:p>
    <w:p w:rsidR="00BF32F6" w:rsidRPr="00BF32F6" w:rsidRDefault="00BF32F6" w:rsidP="00BF32F6">
      <w:pPr>
        <w:pStyle w:val="Heading1"/>
        <w:rPr>
          <w:rFonts w:eastAsia="Times New Roman"/>
        </w:rPr>
      </w:pPr>
      <w:r>
        <w:rPr>
          <w:rFonts w:eastAsia="Times New Roman"/>
          <w:color w:val="000000"/>
        </w:rPr>
        <w:t xml:space="preserve"> </w:t>
      </w:r>
      <w:r w:rsidRPr="00BF32F6">
        <w:rPr>
          <w:rFonts w:eastAsia="Times New Roman"/>
        </w:rPr>
        <w:t>INSTALLING TERRAFORM:</w:t>
      </w:r>
    </w:p>
    <w:p w:rsidR="00BF32F6" w:rsidRPr="00BF32F6" w:rsidRDefault="00BF32F6" w:rsidP="00BF3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32F6" w:rsidRPr="00BF32F6" w:rsidRDefault="00BF32F6" w:rsidP="00BF3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ajorHAnsi"/>
          <w:color w:val="000000"/>
        </w:rPr>
      </w:pPr>
      <w:proofErr w:type="spellStart"/>
      <w:proofErr w:type="gramStart"/>
      <w:r w:rsidRPr="00BF32F6">
        <w:rPr>
          <w:rFonts w:eastAsia="Times New Roman" w:cstheme="majorHAnsi"/>
          <w:color w:val="000000"/>
        </w:rPr>
        <w:t>sudo</w:t>
      </w:r>
      <w:proofErr w:type="spellEnd"/>
      <w:proofErr w:type="gramEnd"/>
      <w:r w:rsidRPr="00BF32F6">
        <w:rPr>
          <w:rFonts w:eastAsia="Times New Roman" w:cstheme="majorHAnsi"/>
          <w:color w:val="000000"/>
        </w:rPr>
        <w:t xml:space="preserve"> yum install -y yum-</w:t>
      </w:r>
      <w:proofErr w:type="spellStart"/>
      <w:r w:rsidRPr="00BF32F6">
        <w:rPr>
          <w:rFonts w:eastAsia="Times New Roman" w:cstheme="majorHAnsi"/>
          <w:color w:val="000000"/>
        </w:rPr>
        <w:t>utils</w:t>
      </w:r>
      <w:proofErr w:type="spellEnd"/>
      <w:r w:rsidRPr="00BF32F6">
        <w:rPr>
          <w:rFonts w:eastAsia="Times New Roman" w:cstheme="majorHAnsi"/>
          <w:color w:val="000000"/>
        </w:rPr>
        <w:t xml:space="preserve"> shadow-</w:t>
      </w:r>
      <w:proofErr w:type="spellStart"/>
      <w:r w:rsidRPr="00BF32F6">
        <w:rPr>
          <w:rFonts w:eastAsia="Times New Roman" w:cstheme="majorHAnsi"/>
          <w:color w:val="000000"/>
        </w:rPr>
        <w:t>utils</w:t>
      </w:r>
      <w:proofErr w:type="spellEnd"/>
    </w:p>
    <w:p w:rsidR="00BF32F6" w:rsidRPr="00BF32F6" w:rsidRDefault="00BF32F6" w:rsidP="00BF3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ajorHAnsi"/>
          <w:color w:val="000000"/>
        </w:rPr>
      </w:pPr>
      <w:proofErr w:type="spellStart"/>
      <w:proofErr w:type="gramStart"/>
      <w:r w:rsidRPr="00BF32F6">
        <w:rPr>
          <w:rFonts w:eastAsia="Times New Roman" w:cstheme="majorHAnsi"/>
          <w:color w:val="000000"/>
        </w:rPr>
        <w:t>sudo</w:t>
      </w:r>
      <w:proofErr w:type="spellEnd"/>
      <w:proofErr w:type="gramEnd"/>
      <w:r w:rsidRPr="00BF32F6">
        <w:rPr>
          <w:rFonts w:eastAsia="Times New Roman" w:cstheme="majorHAnsi"/>
          <w:color w:val="000000"/>
        </w:rPr>
        <w:t xml:space="preserve"> yum-</w:t>
      </w:r>
      <w:proofErr w:type="spellStart"/>
      <w:r w:rsidRPr="00BF32F6">
        <w:rPr>
          <w:rFonts w:eastAsia="Times New Roman" w:cstheme="majorHAnsi"/>
          <w:color w:val="000000"/>
        </w:rPr>
        <w:t>config</w:t>
      </w:r>
      <w:proofErr w:type="spellEnd"/>
      <w:r w:rsidRPr="00BF32F6">
        <w:rPr>
          <w:rFonts w:eastAsia="Times New Roman" w:cstheme="majorHAnsi"/>
          <w:color w:val="000000"/>
        </w:rPr>
        <w:t>-manager --add-repo https://rpm.releases.hashicorp.com/AmazonLinux/hashicorp.repo</w:t>
      </w:r>
    </w:p>
    <w:p w:rsidR="00BF32F6" w:rsidRPr="00BF32F6" w:rsidRDefault="00BF32F6" w:rsidP="00BF3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ajorHAnsi"/>
          <w:color w:val="000000"/>
        </w:rPr>
      </w:pPr>
      <w:proofErr w:type="spellStart"/>
      <w:proofErr w:type="gramStart"/>
      <w:r w:rsidRPr="00BF32F6">
        <w:rPr>
          <w:rFonts w:eastAsia="Times New Roman" w:cstheme="majorHAnsi"/>
          <w:color w:val="000000"/>
        </w:rPr>
        <w:t>sudo</w:t>
      </w:r>
      <w:proofErr w:type="spellEnd"/>
      <w:proofErr w:type="gramEnd"/>
      <w:r w:rsidRPr="00BF32F6">
        <w:rPr>
          <w:rFonts w:eastAsia="Times New Roman" w:cstheme="majorHAnsi"/>
          <w:color w:val="000000"/>
        </w:rPr>
        <w:t xml:space="preserve"> yum -y install </w:t>
      </w:r>
      <w:proofErr w:type="spellStart"/>
      <w:r w:rsidRPr="00BF32F6">
        <w:rPr>
          <w:rFonts w:eastAsia="Times New Roman" w:cstheme="majorHAnsi"/>
          <w:color w:val="000000"/>
        </w:rPr>
        <w:t>terraform</w:t>
      </w:r>
      <w:proofErr w:type="spellEnd"/>
    </w:p>
    <w:p w:rsidR="00BF32F6" w:rsidRPr="00BF32F6" w:rsidRDefault="00BF32F6" w:rsidP="00BF3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</w:rPr>
      </w:pPr>
      <w:proofErr w:type="gramStart"/>
      <w:r w:rsidRPr="00BF32F6">
        <w:rPr>
          <w:rFonts w:eastAsia="Times New Roman" w:cstheme="majorHAnsi"/>
          <w:color w:val="000000"/>
        </w:rPr>
        <w:t>configure</w:t>
      </w:r>
      <w:proofErr w:type="gramEnd"/>
      <w:r w:rsidRPr="00BF32F6">
        <w:rPr>
          <w:rFonts w:eastAsia="Times New Roman" w:cstheme="majorHAnsi"/>
          <w:color w:val="000000"/>
        </w:rPr>
        <w:t xml:space="preserve"> role with full access</w:t>
      </w:r>
      <w:r w:rsidRPr="00BF32F6">
        <w:rPr>
          <w:rFonts w:eastAsia="Times New Roman" w:cs="Times New Roman"/>
          <w:color w:val="000000"/>
        </w:rPr>
        <w:t>.</w:t>
      </w:r>
    </w:p>
    <w:p w:rsidR="00BF32F6" w:rsidRPr="00BF32F6" w:rsidRDefault="00BF32F6">
      <w:pPr>
        <w:rPr>
          <w:rFonts w:cs="Times New Roman"/>
        </w:rPr>
      </w:pPr>
    </w:p>
    <w:p w:rsidR="00BF32F6" w:rsidRPr="00BF32F6" w:rsidRDefault="00BF32F6" w:rsidP="00BF32F6">
      <w:pPr>
        <w:pStyle w:val="Heading1"/>
      </w:pPr>
      <w:r w:rsidRPr="00BF32F6">
        <w:t>Configuration files:</w:t>
      </w:r>
    </w:p>
    <w:p w:rsidR="00BF32F6" w:rsidRPr="00BF32F6" w:rsidRDefault="00BF32F6" w:rsidP="00BF32F6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2"/>
          <w:szCs w:val="22"/>
        </w:rPr>
      </w:pPr>
      <w:proofErr w:type="gramStart"/>
      <w:r w:rsidRPr="00BF32F6">
        <w:rPr>
          <w:rFonts w:asciiTheme="majorHAnsi" w:hAnsiTheme="majorHAnsi" w:cstheme="majorHAnsi"/>
          <w:color w:val="000000"/>
          <w:sz w:val="22"/>
          <w:szCs w:val="22"/>
        </w:rPr>
        <w:t>it</w:t>
      </w:r>
      <w:proofErr w:type="gramEnd"/>
      <w:r w:rsidRPr="00BF32F6">
        <w:rPr>
          <w:rFonts w:asciiTheme="majorHAnsi" w:hAnsiTheme="majorHAnsi" w:cstheme="majorHAnsi"/>
          <w:color w:val="000000"/>
          <w:sz w:val="22"/>
          <w:szCs w:val="22"/>
        </w:rPr>
        <w:t xml:space="preserve"> will have resource configuration.</w:t>
      </w:r>
    </w:p>
    <w:p w:rsidR="00BF32F6" w:rsidRPr="00BF32F6" w:rsidRDefault="00BF32F6" w:rsidP="00BF32F6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2"/>
          <w:szCs w:val="22"/>
        </w:rPr>
      </w:pPr>
      <w:proofErr w:type="gramStart"/>
      <w:r w:rsidRPr="00BF32F6">
        <w:rPr>
          <w:rFonts w:asciiTheme="majorHAnsi" w:hAnsiTheme="majorHAnsi" w:cstheme="majorHAnsi"/>
          <w:color w:val="000000"/>
          <w:sz w:val="22"/>
          <w:szCs w:val="22"/>
        </w:rPr>
        <w:t>here</w:t>
      </w:r>
      <w:proofErr w:type="gramEnd"/>
      <w:r w:rsidRPr="00BF32F6">
        <w:rPr>
          <w:rFonts w:asciiTheme="majorHAnsi" w:hAnsiTheme="majorHAnsi" w:cstheme="majorHAnsi"/>
          <w:color w:val="000000"/>
          <w:sz w:val="22"/>
          <w:szCs w:val="22"/>
        </w:rPr>
        <w:t xml:space="preserve"> we write inputs for our resource </w:t>
      </w:r>
    </w:p>
    <w:p w:rsidR="00BF32F6" w:rsidRPr="00BF32F6" w:rsidRDefault="00BF32F6" w:rsidP="00BF32F6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2"/>
          <w:szCs w:val="22"/>
        </w:rPr>
      </w:pPr>
      <w:proofErr w:type="gramStart"/>
      <w:r w:rsidRPr="00BF32F6">
        <w:rPr>
          <w:rFonts w:asciiTheme="majorHAnsi" w:hAnsiTheme="majorHAnsi" w:cstheme="majorHAnsi"/>
          <w:color w:val="000000"/>
          <w:sz w:val="22"/>
          <w:szCs w:val="22"/>
        </w:rPr>
        <w:t>based</w:t>
      </w:r>
      <w:proofErr w:type="gramEnd"/>
      <w:r w:rsidRPr="00BF32F6">
        <w:rPr>
          <w:rFonts w:asciiTheme="majorHAnsi" w:hAnsiTheme="majorHAnsi" w:cstheme="majorHAnsi"/>
          <w:color w:val="000000"/>
          <w:sz w:val="22"/>
          <w:szCs w:val="22"/>
        </w:rPr>
        <w:t xml:space="preserve"> on that input </w:t>
      </w:r>
      <w:proofErr w:type="spellStart"/>
      <w:r w:rsidRPr="00BF32F6">
        <w:rPr>
          <w:rFonts w:asciiTheme="majorHAnsi" w:hAnsiTheme="majorHAnsi" w:cstheme="majorHAnsi"/>
          <w:color w:val="000000"/>
          <w:sz w:val="22"/>
          <w:szCs w:val="22"/>
        </w:rPr>
        <w:t>terraform</w:t>
      </w:r>
      <w:proofErr w:type="spellEnd"/>
      <w:r w:rsidRPr="00BF32F6">
        <w:rPr>
          <w:rFonts w:asciiTheme="majorHAnsi" w:hAnsiTheme="majorHAnsi" w:cstheme="majorHAnsi"/>
          <w:color w:val="000000"/>
          <w:sz w:val="22"/>
          <w:szCs w:val="22"/>
        </w:rPr>
        <w:t xml:space="preserve"> will create the real world resources.</w:t>
      </w:r>
    </w:p>
    <w:p w:rsidR="00BF32F6" w:rsidRPr="00BF32F6" w:rsidRDefault="00BF32F6" w:rsidP="00BF32F6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2"/>
          <w:szCs w:val="22"/>
        </w:rPr>
      </w:pPr>
      <w:proofErr w:type="gramStart"/>
      <w:r w:rsidRPr="00BF32F6">
        <w:rPr>
          <w:rFonts w:asciiTheme="majorHAnsi" w:hAnsiTheme="majorHAnsi" w:cstheme="majorHAnsi"/>
          <w:color w:val="000000"/>
          <w:sz w:val="22"/>
          <w:szCs w:val="22"/>
        </w:rPr>
        <w:t>extension</w:t>
      </w:r>
      <w:proofErr w:type="gramEnd"/>
      <w:r w:rsidRPr="00BF32F6">
        <w:rPr>
          <w:rFonts w:asciiTheme="majorHAnsi" w:hAnsiTheme="majorHAnsi" w:cstheme="majorHAnsi"/>
          <w:color w:val="000000"/>
          <w:sz w:val="22"/>
          <w:szCs w:val="22"/>
        </w:rPr>
        <w:t xml:space="preserve"> is .</w:t>
      </w:r>
      <w:proofErr w:type="spellStart"/>
      <w:r w:rsidRPr="00BF32F6">
        <w:rPr>
          <w:rFonts w:asciiTheme="majorHAnsi" w:hAnsiTheme="majorHAnsi" w:cstheme="majorHAnsi"/>
          <w:color w:val="000000"/>
          <w:sz w:val="22"/>
          <w:szCs w:val="22"/>
        </w:rPr>
        <w:t>tf</w:t>
      </w:r>
      <w:proofErr w:type="spellEnd"/>
      <w:r w:rsidRPr="00BF32F6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:rsidR="004C080B" w:rsidRDefault="004C080B" w:rsidP="004C080B">
      <w:pPr>
        <w:pStyle w:val="Heading1"/>
      </w:pPr>
      <w:r>
        <w:t xml:space="preserve">2. </w:t>
      </w:r>
      <w:proofErr w:type="spellStart"/>
      <w:r>
        <w:t>Terraform</w:t>
      </w:r>
      <w:proofErr w:type="spellEnd"/>
      <w:r>
        <w:t xml:space="preserve"> Script to Launch EC2 Instance</w:t>
      </w:r>
    </w:p>
    <w:p w:rsidR="00054ECE" w:rsidRDefault="00054ECE" w:rsidP="00054ECE"/>
    <w:p w:rsidR="00054ECE" w:rsidRDefault="00054ECE" w:rsidP="00054ECE">
      <w:r>
        <w:t xml:space="preserve">   </w:t>
      </w:r>
      <w:proofErr w:type="gramStart"/>
      <w:r>
        <w:t>Provider  “</w:t>
      </w:r>
      <w:proofErr w:type="spellStart"/>
      <w:proofErr w:type="gramEnd"/>
      <w:r>
        <w:t>aws</w:t>
      </w:r>
      <w:proofErr w:type="spellEnd"/>
      <w:r>
        <w:t>” {</w:t>
      </w:r>
    </w:p>
    <w:p w:rsidR="00054ECE" w:rsidRDefault="00054ECE" w:rsidP="00054ECE">
      <w:r>
        <w:t xml:space="preserve">     Region=”us-east-1”</w:t>
      </w:r>
    </w:p>
    <w:p w:rsidR="00054ECE" w:rsidRPr="00054ECE" w:rsidRDefault="00054ECE" w:rsidP="00054ECE">
      <w:r>
        <w:t>}</w:t>
      </w:r>
    </w:p>
    <w:p w:rsidR="004C080B" w:rsidRDefault="004C080B">
      <w:r>
        <w:t xml:space="preserve"> 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"my_ec2" {</w:t>
      </w:r>
      <w:r>
        <w:br/>
        <w:t xml:space="preserve">  </w:t>
      </w:r>
      <w:proofErr w:type="spellStart"/>
      <w:r>
        <w:t>ami</w:t>
      </w:r>
      <w:proofErr w:type="spellEnd"/>
      <w:r>
        <w:t xml:space="preserve">           = "ami-0c02fb55956c7d316"  # Amazon Linux 2 AMI in us-east-1</w:t>
      </w:r>
      <w:r>
        <w:br/>
        <w:t xml:space="preserve">  </w:t>
      </w:r>
      <w:proofErr w:type="spellStart"/>
      <w:r>
        <w:t>inst</w:t>
      </w:r>
      <w:r w:rsidR="00054ECE">
        <w:t>ance_type</w:t>
      </w:r>
      <w:proofErr w:type="spellEnd"/>
      <w:r w:rsidR="00054ECE">
        <w:t xml:space="preserve"> = "t2.micro”</w:t>
      </w:r>
      <w:r>
        <w:br/>
        <w:t>}</w:t>
      </w:r>
    </w:p>
    <w:p w:rsidR="004C080B" w:rsidRDefault="004C080B" w:rsidP="004C080B">
      <w:pPr>
        <w:pStyle w:val="Heading1"/>
      </w:pPr>
      <w:r>
        <w:lastRenderedPageBreak/>
        <w:t xml:space="preserve">3. </w:t>
      </w:r>
      <w:proofErr w:type="spellStart"/>
      <w:r>
        <w:t>Terraform</w:t>
      </w:r>
      <w:proofErr w:type="spellEnd"/>
      <w:r>
        <w:t xml:space="preserve"> Script to Create S3 Bucket</w:t>
      </w:r>
    </w:p>
    <w:p w:rsidR="004C080B" w:rsidRDefault="004C080B" w:rsidP="004C080B">
      <w:proofErr w:type="gramStart"/>
      <w:r>
        <w:t>resource</w:t>
      </w:r>
      <w:proofErr w:type="gramEnd"/>
      <w:r>
        <w:t xml:space="preserve"> "aws_s3_bucket" "</w:t>
      </w:r>
      <w:proofErr w:type="spellStart"/>
      <w:r>
        <w:t>my_bucket</w:t>
      </w:r>
      <w:proofErr w:type="spellEnd"/>
      <w:r>
        <w:t>" {</w:t>
      </w:r>
      <w:r>
        <w:br/>
        <w:t xml:space="preserve">  bucket = "my-unique-bucket-name-123456"</w:t>
      </w:r>
      <w:r>
        <w:br/>
        <w:t xml:space="preserve">  </w:t>
      </w:r>
      <w:proofErr w:type="spellStart"/>
      <w:r>
        <w:t>acl</w:t>
      </w:r>
      <w:proofErr w:type="spellEnd"/>
      <w:r>
        <w:t xml:space="preserve">    = "private"</w:t>
      </w:r>
      <w:r>
        <w:br/>
        <w:t xml:space="preserve">  tags = {</w:t>
      </w:r>
      <w:r>
        <w:br/>
        <w:t xml:space="preserve">    Name = "MyS3Bucket"</w:t>
      </w:r>
      <w:r>
        <w:br/>
        <w:t xml:space="preserve">  }</w:t>
      </w:r>
      <w:r>
        <w:br/>
        <w:t>}</w:t>
      </w:r>
    </w:p>
    <w:p w:rsidR="004C080B" w:rsidRDefault="004C080B"/>
    <w:p w:rsidR="00E44A63" w:rsidRDefault="004C080B">
      <w:pPr>
        <w:pStyle w:val="Heading1"/>
      </w:pPr>
      <w:r>
        <w:t>4. Terraform Script to Create VPC</w:t>
      </w:r>
    </w:p>
    <w:p w:rsidR="00E44A63" w:rsidRDefault="004C080B">
      <w:r>
        <w:t>resource "aws_vpc" "my_vpc" {</w:t>
      </w:r>
      <w:r>
        <w:br/>
        <w:t xml:space="preserve">  cidr_block = "10.0.0.0/16"</w:t>
      </w:r>
      <w:r>
        <w:br/>
        <w:t xml:space="preserve">  tags = {</w:t>
      </w:r>
      <w:r>
        <w:br/>
        <w:t xml:space="preserve">    Name = "MyVPC"</w:t>
      </w:r>
      <w:r>
        <w:br/>
        <w:t xml:space="preserve">  }</w:t>
      </w:r>
      <w:r>
        <w:br/>
        <w:t>}</w:t>
      </w:r>
      <w:r>
        <w:br/>
      </w:r>
      <w:r>
        <w:br/>
        <w:t>resource "aws_subnet" "my_subnet" {</w:t>
      </w:r>
      <w:r>
        <w:br/>
        <w:t xml:space="preserve">  vpc_id            = aws_vpc.my_vpc.id</w:t>
      </w:r>
      <w:r>
        <w:br/>
        <w:t xml:space="preserve">  cidr_block        = "10.0.1.0/24"</w:t>
      </w:r>
      <w:r>
        <w:br/>
        <w:t xml:space="preserve">  availability_zone = "us-east-1a"</w:t>
      </w:r>
      <w:r>
        <w:br/>
        <w:t xml:space="preserve">  tags = {</w:t>
      </w:r>
      <w:r>
        <w:br/>
        <w:t xml:space="preserve">    Name = "MySubnet"</w:t>
      </w:r>
      <w:r>
        <w:br/>
        <w:t xml:space="preserve">  }</w:t>
      </w:r>
      <w:r>
        <w:br/>
        <w:t>}</w:t>
      </w:r>
      <w:r>
        <w:br/>
      </w:r>
      <w:r>
        <w:br/>
        <w:t>resource "aws_internet_gateway" "my_igw" {</w:t>
      </w:r>
      <w:r>
        <w:br/>
        <w:t xml:space="preserve">  vpc_id = aws_vpc.my_vpc.id</w:t>
      </w:r>
      <w:r>
        <w:br/>
        <w:t xml:space="preserve">  tags = {</w:t>
      </w:r>
      <w:r>
        <w:br/>
        <w:t xml:space="preserve">    Name = "MyIGW"</w:t>
      </w:r>
      <w:r>
        <w:br/>
        <w:t xml:space="preserve">  }</w:t>
      </w:r>
      <w:r>
        <w:br/>
        <w:t>}</w:t>
      </w:r>
    </w:p>
    <w:p w:rsidR="004C080B" w:rsidRDefault="004C080B"/>
    <w:p w:rsidR="00E44A63" w:rsidRDefault="004C080B">
      <w:pPr>
        <w:pStyle w:val="Heading1"/>
      </w:pPr>
      <w:r>
        <w:t>5. How to Run Terraform (Step-by-Step)</w:t>
      </w:r>
    </w:p>
    <w:p w:rsidR="00E44A63" w:rsidRDefault="004C080B">
      <w:r>
        <w:t>1. Install Terraform on your machine</w:t>
      </w:r>
      <w:r>
        <w:br/>
        <w:t>2. Configure AWS CLI using `aws configure`</w:t>
      </w:r>
      <w:r>
        <w:br/>
        <w:t>3. Save the above code into a file named `main.tf`</w:t>
      </w:r>
      <w:r>
        <w:br/>
        <w:t>4. Open terminal in the folder and run:</w:t>
      </w:r>
      <w:r>
        <w:br/>
      </w:r>
      <w:r>
        <w:lastRenderedPageBreak/>
        <w:t xml:space="preserve">   - terraform init</w:t>
      </w:r>
      <w:r>
        <w:br/>
        <w:t xml:space="preserve">   - terraform plan</w:t>
      </w:r>
      <w:r>
        <w:br/>
        <w:t xml:space="preserve">   - terraform apply</w:t>
      </w:r>
      <w:r>
        <w:br/>
        <w:t>5. Type 'yes' when prompted to proceed</w:t>
      </w:r>
      <w:r>
        <w:br/>
        <w:t>6. Check AWS Console to verify the resources</w:t>
      </w:r>
    </w:p>
    <w:p w:rsidR="004C080B" w:rsidRDefault="004C080B">
      <w:pPr>
        <w:pStyle w:val="Heading1"/>
      </w:pPr>
    </w:p>
    <w:p w:rsidR="00E44A63" w:rsidRDefault="004C080B">
      <w:pPr>
        <w:pStyle w:val="Heading1"/>
      </w:pPr>
      <w:r>
        <w:t>6. Expected Output / Verification</w:t>
      </w:r>
    </w:p>
    <w:p w:rsidR="00E44A63" w:rsidRDefault="004C080B">
      <w:r>
        <w:t>- A VPC with CIDR block 10.0.0.0/16</w:t>
      </w:r>
      <w:r>
        <w:br/>
        <w:t>- A Subnet within the VPC (10.0.1.0/24)</w:t>
      </w:r>
      <w:r>
        <w:br/>
        <w:t>- An Internet Gateway attached to the VPC</w:t>
      </w:r>
      <w:r>
        <w:br/>
        <w:t>- A t2.micro EC2 instance running (check Public IP)</w:t>
      </w:r>
      <w:r>
        <w:br/>
        <w:t>- An S3 bucket with a unique name</w:t>
      </w:r>
      <w:r>
        <w:br/>
        <w:t>- Resources should have proper tags like Name = MyEC2</w:t>
      </w:r>
    </w:p>
    <w:sectPr w:rsidR="00E44A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54ECE"/>
    <w:rsid w:val="0006063C"/>
    <w:rsid w:val="0015074B"/>
    <w:rsid w:val="00150861"/>
    <w:rsid w:val="0029639D"/>
    <w:rsid w:val="00326F90"/>
    <w:rsid w:val="004C080B"/>
    <w:rsid w:val="00AA1D8D"/>
    <w:rsid w:val="00B47730"/>
    <w:rsid w:val="00BF32F6"/>
    <w:rsid w:val="00CB0664"/>
    <w:rsid w:val="00D90919"/>
    <w:rsid w:val="00E44A63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2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4</cp:revision>
  <dcterms:created xsi:type="dcterms:W3CDTF">2013-12-23T23:15:00Z</dcterms:created>
  <dcterms:modified xsi:type="dcterms:W3CDTF">2025-08-07T09:48:00Z</dcterms:modified>
  <cp:category/>
</cp:coreProperties>
</file>