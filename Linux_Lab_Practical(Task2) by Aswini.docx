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B7B" w:rsidRDefault="00414BFD">
      <w:pPr>
        <w:pStyle w:val="Title"/>
      </w:pPr>
      <w:r>
        <w:t>Linux Beginner Lab – Practical Hands-On Task</w:t>
      </w:r>
    </w:p>
    <w:p w:rsidR="00323B7B" w:rsidRDefault="00414BFD">
      <w:r>
        <w:t>🧑</w:t>
      </w:r>
      <w:r>
        <w:t>‍</w:t>
      </w:r>
      <w:r>
        <w:t>💻</w:t>
      </w:r>
      <w:r>
        <w:t xml:space="preserve"> This lab is designed to help beginners practice all major Linux basics through a single step-by-step hands-on exercise.</w:t>
      </w:r>
    </w:p>
    <w:p w:rsidR="00323B7B" w:rsidRDefault="00414BFD">
      <w:pPr>
        <w:pStyle w:val="Heading1"/>
      </w:pPr>
      <w:r>
        <w:t>🔧</w:t>
      </w:r>
      <w:r>
        <w:t xml:space="preserve"> Lab Setup Instructions</w:t>
      </w:r>
    </w:p>
    <w:p w:rsidR="00323B7B" w:rsidRDefault="00414BFD">
      <w:pPr>
        <w:pStyle w:val="ListBullet"/>
      </w:pPr>
      <w:r>
        <w:t>- Use any Linux environment (Ubuntu VM, WSL, or Webminal -</w:t>
      </w:r>
      <w:r>
        <w:t xml:space="preserve"> https://www.webminal.org).</w:t>
      </w:r>
    </w:p>
    <w:p w:rsidR="00323B7B" w:rsidRDefault="00414BFD">
      <w:pPr>
        <w:pStyle w:val="ListBullet"/>
      </w:pPr>
      <w:r>
        <w:t>- Open the terminal and follow each step below in sequence.</w:t>
      </w:r>
    </w:p>
    <w:p w:rsidR="00323B7B" w:rsidRDefault="00414BFD">
      <w:pPr>
        <w:pStyle w:val="ListBullet"/>
      </w:pPr>
      <w:r>
        <w:t>- Use 'man command' or 'command --help' for extra understanding if needed.</w:t>
      </w:r>
    </w:p>
    <w:p w:rsidR="00323B7B" w:rsidRDefault="00323B7B"/>
    <w:p w:rsidR="00323B7B" w:rsidRDefault="00414BFD">
      <w:pPr>
        <w:pStyle w:val="Heading1"/>
      </w:pPr>
      <w:r>
        <w:t>📁</w:t>
      </w:r>
      <w:r>
        <w:t xml:space="preserve"> Step 1: File System Navigation and Information</w:t>
      </w:r>
    </w:p>
    <w:p w:rsidR="00323B7B" w:rsidRDefault="00414BFD">
      <w:pPr>
        <w:pStyle w:val="ListBullet"/>
      </w:pPr>
      <w:r>
        <w:t>- Run: pwd → View your current working dir</w:t>
      </w:r>
      <w:r>
        <w:t>ectory.</w:t>
      </w:r>
    </w:p>
    <w:p w:rsidR="00323B7B" w:rsidRDefault="00414BFD">
      <w:pPr>
        <w:pStyle w:val="ListBullet"/>
      </w:pPr>
      <w:r>
        <w:t>- Run: ls, ls -l, ls -a → Explore directory contents with various options.</w:t>
      </w:r>
    </w:p>
    <w:p w:rsidR="00323B7B" w:rsidRDefault="00414BFD">
      <w:pPr>
        <w:pStyle w:val="ListBullet"/>
      </w:pPr>
      <w:r>
        <w:t>- Run: cd /tmp → Move to /tmp directory.</w:t>
      </w:r>
    </w:p>
    <w:p w:rsidR="00323B7B" w:rsidRDefault="00414BFD">
      <w:pPr>
        <w:pStyle w:val="ListBullet"/>
      </w:pPr>
      <w:r>
        <w:t>- Run: cd ~ → Return to your home directory.</w:t>
      </w:r>
    </w:p>
    <w:p w:rsidR="00323B7B" w:rsidRDefault="00414BFD">
      <w:pPr>
        <w:pStyle w:val="ListBullet"/>
      </w:pPr>
      <w:r>
        <w:t>- Run: whoami → Check your username.</w:t>
      </w:r>
    </w:p>
    <w:p w:rsidR="00323B7B" w:rsidRDefault="00414BFD">
      <w:pPr>
        <w:pStyle w:val="ListBullet"/>
      </w:pPr>
      <w:r>
        <w:t>- Run: id → Check your user and group IDs.</w:t>
      </w:r>
    </w:p>
    <w:p w:rsidR="00414BFD" w:rsidRDefault="00414BFD" w:rsidP="00414BFD">
      <w:pPr>
        <w:pStyle w:val="ListBullet"/>
        <w:numPr>
          <w:ilvl w:val="0"/>
          <w:numId w:val="0"/>
        </w:numPr>
        <w:ind w:left="360"/>
        <w:rPr>
          <w:noProof/>
        </w:rPr>
      </w:pPr>
    </w:p>
    <w:p w:rsidR="00414BFD" w:rsidRDefault="00414BFD" w:rsidP="00414BFD">
      <w:pPr>
        <w:pStyle w:val="ListBullet"/>
        <w:numPr>
          <w:ilvl w:val="0"/>
          <w:numId w:val="0"/>
        </w:numPr>
        <w:ind w:left="360"/>
        <w:rPr>
          <w:noProof/>
        </w:rPr>
      </w:pPr>
    </w:p>
    <w:p w:rsidR="00414BFD" w:rsidRDefault="00414BFD" w:rsidP="00414BFD">
      <w:pPr>
        <w:pStyle w:val="ListBullet"/>
        <w:numPr>
          <w:ilvl w:val="0"/>
          <w:numId w:val="0"/>
        </w:numPr>
        <w:rPr>
          <w:noProof/>
        </w:rPr>
      </w:pPr>
      <w:r>
        <w:rPr>
          <w:noProof/>
        </w:rPr>
        <w:drawing>
          <wp:inline distT="0" distB="0" distL="0" distR="0">
            <wp:extent cx="5486400" cy="2108200"/>
            <wp:effectExtent l="19050" t="0" r="0" b="0"/>
            <wp:docPr id="2" name="Picture 1" descr="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FD" w:rsidRDefault="00414BFD" w:rsidP="00414BFD">
      <w:pPr>
        <w:pStyle w:val="ListBullet"/>
        <w:numPr>
          <w:ilvl w:val="0"/>
          <w:numId w:val="0"/>
        </w:numPr>
        <w:ind w:left="360"/>
      </w:pPr>
    </w:p>
    <w:p w:rsidR="00323B7B" w:rsidRDefault="00323B7B"/>
    <w:p w:rsidR="00414BFD" w:rsidRDefault="00414BFD">
      <w:pPr>
        <w:pStyle w:val="Heading1"/>
      </w:pPr>
    </w:p>
    <w:p w:rsidR="00323B7B" w:rsidRDefault="00414BFD">
      <w:pPr>
        <w:pStyle w:val="Heading1"/>
      </w:pPr>
      <w:r>
        <w:t>📂</w:t>
      </w:r>
      <w:r>
        <w:t xml:space="preserve"> Ste</w:t>
      </w:r>
      <w:r>
        <w:t>p 2: Create and Manage Files and Directories</w:t>
      </w:r>
    </w:p>
    <w:p w:rsidR="00323B7B" w:rsidRDefault="00414BFD">
      <w:pPr>
        <w:pStyle w:val="ListBullet"/>
      </w:pPr>
      <w:r>
        <w:t>- Create a new directory: mkdir lab_dir</w:t>
      </w:r>
    </w:p>
    <w:p w:rsidR="00323B7B" w:rsidRDefault="00414BFD">
      <w:pPr>
        <w:pStyle w:val="ListBullet"/>
      </w:pPr>
      <w:r>
        <w:t>- Enter the directory: cd lab_dir</w:t>
      </w:r>
    </w:p>
    <w:p w:rsidR="00323B7B" w:rsidRDefault="00414BFD">
      <w:pPr>
        <w:pStyle w:val="ListBullet"/>
      </w:pPr>
      <w:r>
        <w:t>- Create empty files: touch file1.txt file2.txt</w:t>
      </w:r>
    </w:p>
    <w:p w:rsidR="00323B7B" w:rsidRDefault="00414BFD">
      <w:pPr>
        <w:pStyle w:val="ListBullet"/>
      </w:pPr>
      <w:r>
        <w:t>- List files: ls -l</w:t>
      </w:r>
    </w:p>
    <w:p w:rsidR="00323B7B" w:rsidRDefault="00414BFD">
      <w:pPr>
        <w:pStyle w:val="ListBullet"/>
      </w:pPr>
      <w:r>
        <w:t>- Write data into a file: echo 'Linux Lab is Awesome' &gt; notes.txt</w:t>
      </w:r>
    </w:p>
    <w:p w:rsidR="00323B7B" w:rsidRDefault="00414BFD">
      <w:pPr>
        <w:pStyle w:val="ListBullet"/>
      </w:pPr>
      <w:r>
        <w:t>- D</w:t>
      </w:r>
      <w:r>
        <w:t>isplay content: cat notes.txt</w:t>
      </w:r>
    </w:p>
    <w:p w:rsidR="00323B7B" w:rsidRDefault="00414BFD">
      <w:pPr>
        <w:pStyle w:val="ListBullet"/>
      </w:pPr>
      <w:r>
        <w:t>- Create a folder inside lab_dir: mkdir backup</w:t>
      </w:r>
    </w:p>
    <w:p w:rsidR="00323B7B" w:rsidRDefault="00414BFD">
      <w:pPr>
        <w:pStyle w:val="ListBullet"/>
      </w:pPr>
      <w:r>
        <w:t>- Copy notes.txt into backup/: cp notes.txt backup/</w:t>
      </w:r>
    </w:p>
    <w:p w:rsidR="00323B7B" w:rsidRDefault="00414BFD">
      <w:pPr>
        <w:pStyle w:val="ListBullet"/>
      </w:pPr>
      <w:r>
        <w:t>- Rename file2.txt: mv file2.txt renamed.txt</w:t>
      </w:r>
    </w:p>
    <w:p w:rsidR="00323B7B" w:rsidRDefault="00414BFD">
      <w:pPr>
        <w:pStyle w:val="ListBullet"/>
      </w:pPr>
      <w:r>
        <w:t>- Delete file1.txt: rm file1.txt</w:t>
      </w:r>
    </w:p>
    <w:p w:rsidR="00323B7B" w:rsidRDefault="00414BFD">
      <w:pPr>
        <w:pStyle w:val="ListBullet"/>
      </w:pPr>
      <w:r>
        <w:t xml:space="preserve">- Delete backup directory and its contents: </w:t>
      </w:r>
      <w:proofErr w:type="spellStart"/>
      <w:r>
        <w:t>rm</w:t>
      </w:r>
      <w:proofErr w:type="spellEnd"/>
      <w:r>
        <w:t xml:space="preserve"> -r</w:t>
      </w:r>
      <w:r>
        <w:t xml:space="preserve"> backup</w:t>
      </w:r>
    </w:p>
    <w:p w:rsidR="00414BFD" w:rsidRDefault="00414BFD" w:rsidP="00414BFD">
      <w:pPr>
        <w:pStyle w:val="ListBullet"/>
        <w:numPr>
          <w:ilvl w:val="0"/>
          <w:numId w:val="0"/>
        </w:numPr>
        <w:ind w:left="360" w:hanging="360"/>
      </w:pPr>
    </w:p>
    <w:p w:rsidR="00414BFD" w:rsidRDefault="00414BFD" w:rsidP="00414BFD">
      <w:pPr>
        <w:pStyle w:val="ListBullet"/>
        <w:numPr>
          <w:ilvl w:val="0"/>
          <w:numId w:val="0"/>
        </w:numPr>
        <w:ind w:left="360" w:hanging="360"/>
      </w:pPr>
    </w:p>
    <w:p w:rsidR="00414BFD" w:rsidRDefault="00414BFD" w:rsidP="00414BFD">
      <w:pPr>
        <w:pStyle w:val="ListBullet"/>
        <w:numPr>
          <w:ilvl w:val="0"/>
          <w:numId w:val="0"/>
        </w:numPr>
        <w:ind w:left="360"/>
      </w:pPr>
    </w:p>
    <w:p w:rsidR="00414BFD" w:rsidRDefault="00414BFD" w:rsidP="00414BFD">
      <w:pPr>
        <w:pStyle w:val="ListBullet"/>
        <w:numPr>
          <w:ilvl w:val="0"/>
          <w:numId w:val="0"/>
        </w:numPr>
        <w:ind w:left="-142"/>
      </w:pPr>
      <w:r>
        <w:rPr>
          <w:noProof/>
        </w:rPr>
        <w:drawing>
          <wp:inline distT="0" distB="0" distL="0" distR="0">
            <wp:extent cx="5486400" cy="2940050"/>
            <wp:effectExtent l="19050" t="0" r="0" b="0"/>
            <wp:docPr id="3" name="Picture 2" descr="step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7B" w:rsidRDefault="00323B7B"/>
    <w:p w:rsidR="00414BFD" w:rsidRDefault="00414BFD">
      <w:r>
        <w:rPr>
          <w:noProof/>
        </w:rPr>
        <w:lastRenderedPageBreak/>
        <w:drawing>
          <wp:inline distT="0" distB="0" distL="0" distR="0">
            <wp:extent cx="5486400" cy="4346575"/>
            <wp:effectExtent l="19050" t="0" r="0" b="0"/>
            <wp:docPr id="4" name="Picture 3" descr="step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7B" w:rsidRDefault="00414BFD">
      <w:pPr>
        <w:pStyle w:val="Heading1"/>
      </w:pPr>
      <w:r>
        <w:t>🔍</w:t>
      </w:r>
      <w:r>
        <w:t xml:space="preserve"> Step 3: Searching and Monitoring</w:t>
      </w:r>
    </w:p>
    <w:p w:rsidR="00323B7B" w:rsidRDefault="00414BFD">
      <w:pPr>
        <w:pStyle w:val="ListBullet"/>
      </w:pPr>
      <w:r>
        <w:t>- Add multiple lines to notes.txt: echo -e 'line1\nline2\nerror found\nline4' &gt; notes.txt</w:t>
      </w:r>
    </w:p>
    <w:p w:rsidR="00323B7B" w:rsidRDefault="00414BFD">
      <w:pPr>
        <w:pStyle w:val="ListBullet"/>
      </w:pPr>
      <w:r>
        <w:t>- Search for 'error': grep 'error' notes.txt</w:t>
      </w:r>
    </w:p>
    <w:p w:rsidR="00323B7B" w:rsidRDefault="00414BFD">
      <w:pPr>
        <w:pStyle w:val="ListBullet"/>
      </w:pPr>
      <w:r>
        <w:t>- Monitor system: top (Press 'q' to quit)</w:t>
      </w:r>
    </w:p>
    <w:p w:rsidR="00414BFD" w:rsidRDefault="00414BFD" w:rsidP="00414BFD">
      <w:pPr>
        <w:pStyle w:val="ListBullet"/>
        <w:numPr>
          <w:ilvl w:val="0"/>
          <w:numId w:val="0"/>
        </w:numPr>
        <w:ind w:left="360"/>
      </w:pPr>
    </w:p>
    <w:p w:rsidR="00414BFD" w:rsidRDefault="00414BFD" w:rsidP="00414BFD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4949190" cy="2456838"/>
            <wp:effectExtent l="19050" t="0" r="3810" b="0"/>
            <wp:docPr id="5" name="Picture 4" descr="ste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966" cy="24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7B" w:rsidRDefault="00323B7B"/>
    <w:p w:rsidR="00323B7B" w:rsidRDefault="00414BFD">
      <w:pPr>
        <w:pStyle w:val="Heading1"/>
      </w:pPr>
      <w:r>
        <w:t>🔒</w:t>
      </w:r>
      <w:r>
        <w:t xml:space="preserve"> Step 4: Permissions and </w:t>
      </w:r>
      <w:r>
        <w:t>Execution</w:t>
      </w:r>
    </w:p>
    <w:p w:rsidR="00323B7B" w:rsidRDefault="00414BFD">
      <w:pPr>
        <w:pStyle w:val="ListBullet"/>
      </w:pPr>
      <w:r>
        <w:t>- Create a script: echo 'echo Hello from script!' &gt; test.sh</w:t>
      </w:r>
    </w:p>
    <w:p w:rsidR="00323B7B" w:rsidRDefault="00414BFD">
      <w:pPr>
        <w:pStyle w:val="ListBullet"/>
      </w:pPr>
      <w:r>
        <w:t>- Try to run: ./test.sh → Should fail (permission denied)</w:t>
      </w:r>
    </w:p>
    <w:p w:rsidR="00323B7B" w:rsidRDefault="00414BFD">
      <w:pPr>
        <w:pStyle w:val="ListBullet"/>
      </w:pPr>
      <w:r>
        <w:t>- Grant permission: chmod +x test.sh</w:t>
      </w:r>
    </w:p>
    <w:p w:rsidR="00323B7B" w:rsidRDefault="00414BFD">
      <w:pPr>
        <w:pStyle w:val="ListBullet"/>
      </w:pPr>
      <w:r>
        <w:t>- Run again: ./test.sh → Should succeed</w:t>
      </w:r>
    </w:p>
    <w:p w:rsidR="00414BFD" w:rsidRDefault="00414BFD" w:rsidP="00414BFD">
      <w:pPr>
        <w:pStyle w:val="ListBullet"/>
        <w:numPr>
          <w:ilvl w:val="0"/>
          <w:numId w:val="0"/>
        </w:numPr>
        <w:ind w:left="360"/>
      </w:pPr>
    </w:p>
    <w:p w:rsidR="00323B7B" w:rsidRDefault="00414BFD" w:rsidP="00414BFD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486400" cy="2433320"/>
            <wp:effectExtent l="19050" t="0" r="0" b="0"/>
            <wp:docPr id="6" name="Picture 5" descr="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7B" w:rsidRDefault="00414BFD">
      <w:pPr>
        <w:pStyle w:val="Heading1"/>
      </w:pPr>
      <w:r>
        <w:t>⚙</w:t>
      </w:r>
      <w:r>
        <w:t>️</w:t>
      </w:r>
      <w:r>
        <w:t xml:space="preserve"> Step 5: Use sudo (if available)</w:t>
      </w:r>
    </w:p>
    <w:p w:rsidR="00323B7B" w:rsidRDefault="00414BFD">
      <w:pPr>
        <w:pStyle w:val="ListBullet"/>
      </w:pPr>
      <w:r>
        <w:t xml:space="preserve">- Run: sudo ls </w:t>
      </w:r>
      <w:r>
        <w:t>/root → (Will work if your user has sudo privileges)</w:t>
      </w:r>
    </w:p>
    <w:p w:rsidR="00414BFD" w:rsidRDefault="00414BFD" w:rsidP="00414BFD">
      <w:pPr>
        <w:pStyle w:val="ListBullet"/>
      </w:pPr>
      <w:r>
        <w:t>- Run: sudo cat /etc/shadow → (Only if sudo is permitted; be cautious)</w:t>
      </w:r>
    </w:p>
    <w:p w:rsidR="00414BFD" w:rsidRDefault="00414BFD" w:rsidP="00414BFD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482647" cy="2948940"/>
            <wp:effectExtent l="19050" t="0" r="3753" b="0"/>
            <wp:docPr id="7" name="Picture 6" descr="ste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7B" w:rsidRDefault="00323B7B"/>
    <w:p w:rsidR="00323B7B" w:rsidRDefault="00414BFD">
      <w:pPr>
        <w:pStyle w:val="Heading1"/>
      </w:pPr>
      <w:r>
        <w:t>🏁</w:t>
      </w:r>
      <w:r>
        <w:t xml:space="preserve"> Final Task: Mini Real-World Scenario</w:t>
      </w:r>
    </w:p>
    <w:p w:rsidR="00323B7B" w:rsidRDefault="00414BFD">
      <w:pPr>
        <w:pStyle w:val="ListBullet"/>
      </w:pPr>
      <w:r>
        <w:t>- Create a folder myproject in home directory.</w:t>
      </w:r>
    </w:p>
    <w:p w:rsidR="00323B7B" w:rsidRDefault="00414BFD">
      <w:pPr>
        <w:pStyle w:val="ListBullet"/>
      </w:pPr>
      <w:r>
        <w:t xml:space="preserve">- Inside it, create a file project.txt with </w:t>
      </w:r>
      <w:r>
        <w:t>your name and date.</w:t>
      </w:r>
    </w:p>
    <w:p w:rsidR="00323B7B" w:rsidRDefault="00414BFD">
      <w:pPr>
        <w:pStyle w:val="ListBullet"/>
      </w:pPr>
      <w:r>
        <w:t>- Create a subfolder called archive.</w:t>
      </w:r>
    </w:p>
    <w:p w:rsidR="00323B7B" w:rsidRDefault="00414BFD">
      <w:pPr>
        <w:pStyle w:val="ListBullet"/>
      </w:pPr>
      <w:r>
        <w:t>- Copy project.txt into archive/ as project_backup.txt</w:t>
      </w:r>
    </w:p>
    <w:p w:rsidR="00323B7B" w:rsidRDefault="00414BFD">
      <w:pPr>
        <w:pStyle w:val="ListBullet"/>
      </w:pPr>
      <w:r>
        <w:t>- Give read/write permission to everyone: chmod 666 project.txt</w:t>
      </w:r>
    </w:p>
    <w:p w:rsidR="00323B7B" w:rsidRDefault="00414BFD">
      <w:pPr>
        <w:pStyle w:val="ListBullet"/>
      </w:pPr>
      <w:r>
        <w:t>- Remove the original file: rm project.txt</w:t>
      </w:r>
    </w:p>
    <w:p w:rsidR="00323B7B" w:rsidRDefault="00414BFD">
      <w:pPr>
        <w:pStyle w:val="ListBullet"/>
      </w:pPr>
      <w:r>
        <w:t>- Use ls -l and cat to verify everyth</w:t>
      </w:r>
      <w:r>
        <w:t>ing.</w:t>
      </w:r>
    </w:p>
    <w:p w:rsidR="00414BFD" w:rsidRDefault="00414BFD" w:rsidP="00414BFD">
      <w:pPr>
        <w:pStyle w:val="ListBullet"/>
        <w:numPr>
          <w:ilvl w:val="0"/>
          <w:numId w:val="0"/>
        </w:numPr>
        <w:ind w:left="360" w:hanging="360"/>
      </w:pPr>
    </w:p>
    <w:p w:rsidR="00414BFD" w:rsidRDefault="00414BFD" w:rsidP="00414BFD">
      <w:pPr>
        <w:pStyle w:val="ListBullet"/>
        <w:numPr>
          <w:ilvl w:val="0"/>
          <w:numId w:val="0"/>
        </w:numPr>
        <w:ind w:left="360" w:hanging="360"/>
      </w:pPr>
      <w:r>
        <w:t>Output :</w:t>
      </w:r>
    </w:p>
    <w:p w:rsidR="00414BFD" w:rsidRDefault="00414BFD" w:rsidP="00414BFD">
      <w:pPr>
        <w:pStyle w:val="ListBullet"/>
        <w:numPr>
          <w:ilvl w:val="0"/>
          <w:numId w:val="0"/>
        </w:numPr>
        <w:ind w:left="360" w:hanging="360"/>
      </w:pPr>
    </w:p>
    <w:p w:rsidR="00414BFD" w:rsidRDefault="00414BFD" w:rsidP="00414BFD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486400" cy="2376805"/>
            <wp:effectExtent l="19050" t="0" r="0" b="0"/>
            <wp:docPr id="9" name="Picture 8" descr="fin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7B" w:rsidRDefault="00414BFD">
      <w:r>
        <w:rPr>
          <w:noProof/>
        </w:rPr>
        <w:drawing>
          <wp:inline distT="0" distB="0" distL="0" distR="0">
            <wp:extent cx="5486400" cy="2274570"/>
            <wp:effectExtent l="19050" t="0" r="0" b="0"/>
            <wp:docPr id="10" name="Picture 9" descr="fin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FD" w:rsidRDefault="00414BFD"/>
    <w:p w:rsidR="00414BFD" w:rsidRDefault="00414BFD"/>
    <w:p w:rsidR="00414BFD" w:rsidRDefault="00414BFD">
      <w:r>
        <w:rPr>
          <w:noProof/>
        </w:rPr>
        <w:lastRenderedPageBreak/>
        <w:drawing>
          <wp:inline distT="0" distB="0" distL="0" distR="0">
            <wp:extent cx="5486400" cy="2159000"/>
            <wp:effectExtent l="19050" t="0" r="0" b="0"/>
            <wp:docPr id="11" name="Picture 10" descr="fin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B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E95068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3B7B"/>
    <w:rsid w:val="00326F90"/>
    <w:rsid w:val="00414BFD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4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B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2025-07-24T07:37:00Z</dcterms:modified>
  <cp:category/>
</cp:coreProperties>
</file>