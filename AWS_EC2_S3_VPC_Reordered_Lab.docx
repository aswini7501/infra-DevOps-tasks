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B1" w:rsidRPr="00D52105" w:rsidRDefault="00D52105" w:rsidP="00D5210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52105">
        <w:rPr>
          <w:rFonts w:ascii="Times New Roman" w:hAnsi="Times New Roman" w:cs="Times New Roman"/>
          <w:b/>
          <w:sz w:val="40"/>
          <w:szCs w:val="40"/>
        </w:rPr>
        <w:t>AWS Hands-on Lab: EC2, S3, VPC (Using AWS Console)</w:t>
      </w:r>
    </w:p>
    <w:p w:rsidR="00674FB1" w:rsidRPr="00D52105" w:rsidRDefault="00D52105">
      <w:p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D52105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1</w:t>
      </w:r>
      <w:r w:rsidRPr="00D52105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. Launch EC2 Instance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1:</w:t>
      </w:r>
      <w:r w:rsidRPr="00D52105">
        <w:rPr>
          <w:rFonts w:ascii="Times New Roman" w:hAnsi="Times New Roman" w:cs="Times New Roman"/>
          <w:sz w:val="32"/>
          <w:szCs w:val="32"/>
        </w:rPr>
        <w:t xml:space="preserve"> Go to EC2 Dashboard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Open AWS Console &gt; Search EC2 &gt; Click Instances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2:</w:t>
      </w:r>
      <w:r w:rsidRPr="00D52105">
        <w:rPr>
          <w:rFonts w:ascii="Times New Roman" w:hAnsi="Times New Roman" w:cs="Times New Roman"/>
          <w:sz w:val="32"/>
          <w:szCs w:val="32"/>
        </w:rPr>
        <w:t xml:space="preserve"> Launch Instance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Click Launch Instance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D52105">
        <w:rPr>
          <w:rFonts w:ascii="Times New Roman" w:hAnsi="Times New Roman" w:cs="Times New Roman"/>
          <w:sz w:val="32"/>
          <w:szCs w:val="32"/>
        </w:rPr>
        <w:t>Name: MyEC2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AMI: Choose Amazon Linux 2023 or Ubuntu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Instance Type: t2.micro (Free tier)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Key Pair: Create new or use existing (e.g., mykey.pem)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3:</w:t>
      </w:r>
      <w:r w:rsidRPr="00D52105">
        <w:rPr>
          <w:rFonts w:ascii="Times New Roman" w:hAnsi="Times New Roman" w:cs="Times New Roman"/>
          <w:sz w:val="32"/>
          <w:szCs w:val="32"/>
        </w:rPr>
        <w:t xml:space="preserve"> Network Settings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VPC: 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MyVPC</w:t>
      </w:r>
      <w:proofErr w:type="spellEnd"/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Subnet: 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MySubnet</w:t>
      </w:r>
      <w:proofErr w:type="spellEnd"/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Auto-assign Public IP: Enable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4</w:t>
      </w:r>
      <w:r w:rsidRPr="00D52105">
        <w:rPr>
          <w:rFonts w:ascii="Times New Roman" w:hAnsi="Times New Roman" w:cs="Times New Roman"/>
          <w:sz w:val="32"/>
          <w:szCs w:val="32"/>
        </w:rPr>
        <w:t>: Firewall (Security Group)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Create new SG: 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MySG</w:t>
      </w:r>
      <w:proofErr w:type="spellEnd"/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Allow SSH (port 22) from you</w:t>
      </w:r>
      <w:r w:rsidRPr="00D52105">
        <w:rPr>
          <w:rFonts w:ascii="Times New Roman" w:hAnsi="Times New Roman" w:cs="Times New Roman"/>
          <w:sz w:val="32"/>
          <w:szCs w:val="32"/>
        </w:rPr>
        <w:t>r IP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Allow HTTP (port 80) for web server (optional)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5:</w:t>
      </w:r>
      <w:r w:rsidRPr="00D52105">
        <w:rPr>
          <w:rFonts w:ascii="Times New Roman" w:hAnsi="Times New Roman" w:cs="Times New Roman"/>
          <w:sz w:val="32"/>
          <w:szCs w:val="32"/>
        </w:rPr>
        <w:t xml:space="preserve"> Launch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Click Launch Instance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Wait for it to be in running state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6:</w:t>
      </w:r>
      <w:r w:rsidRPr="00D52105">
        <w:rPr>
          <w:rFonts w:ascii="Times New Roman" w:hAnsi="Times New Roman" w:cs="Times New Roman"/>
          <w:sz w:val="32"/>
          <w:szCs w:val="32"/>
        </w:rPr>
        <w:t xml:space="preserve"> Connect to EC2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D52105">
        <w:rPr>
          <w:rFonts w:ascii="Times New Roman" w:hAnsi="Times New Roman" w:cs="Times New Roman"/>
          <w:sz w:val="32"/>
          <w:szCs w:val="32"/>
        </w:rPr>
        <w:t>Select instance &gt; Click Connect &gt; Select SSH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D52105">
        <w:rPr>
          <w:rFonts w:ascii="Times New Roman" w:hAnsi="Times New Roman" w:cs="Times New Roman"/>
          <w:sz w:val="32"/>
          <w:szCs w:val="32"/>
        </w:rPr>
        <w:t>Follow the instructions using your .pem file</w:t>
      </w:r>
    </w:p>
    <w:p w:rsidR="00674FB1" w:rsidRPr="00D52105" w:rsidRDefault="00674FB1">
      <w:p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</w:p>
    <w:p w:rsidR="00674FB1" w:rsidRPr="00D52105" w:rsidRDefault="00D52105">
      <w:p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D52105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2</w:t>
      </w:r>
      <w:r w:rsidRPr="00D52105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. Create an S3 Bu</w:t>
      </w:r>
      <w:r w:rsidRPr="00D52105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cket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1:</w:t>
      </w:r>
      <w:r w:rsidRPr="00D52105">
        <w:rPr>
          <w:rFonts w:ascii="Times New Roman" w:hAnsi="Times New Roman" w:cs="Times New Roman"/>
          <w:sz w:val="32"/>
          <w:szCs w:val="32"/>
        </w:rPr>
        <w:t xml:space="preserve"> Open S3 Dashboard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AWS Console &gt; Search S3 &gt; Click Create bucket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2:</w:t>
      </w:r>
      <w:r w:rsidRPr="00D52105">
        <w:rPr>
          <w:rFonts w:ascii="Times New Roman" w:hAnsi="Times New Roman" w:cs="Times New Roman"/>
          <w:sz w:val="32"/>
          <w:szCs w:val="32"/>
        </w:rPr>
        <w:t xml:space="preserve"> Configure Bucket</w:t>
      </w:r>
    </w:p>
    <w:p w:rsidR="00674FB1" w:rsidRPr="00D52105" w:rsidRDefault="00D52105" w:rsidP="00D52105">
      <w:pPr>
        <w:ind w:right="-4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Bucket name: my-s3-bucket-aswini (must be globally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52105">
        <w:rPr>
          <w:rFonts w:ascii="Times New Roman" w:hAnsi="Times New Roman" w:cs="Times New Roman"/>
          <w:sz w:val="32"/>
          <w:szCs w:val="32"/>
        </w:rPr>
        <w:t>unique)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Region: Asia Pacific (Mumbai)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Uncheck “Block all public access” (if hosting public content)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Enable versioning (optional)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Click Create Bucket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3:</w:t>
      </w:r>
      <w:r w:rsidRPr="00D52105">
        <w:rPr>
          <w:rFonts w:ascii="Times New Roman" w:hAnsi="Times New Roman" w:cs="Times New Roman"/>
          <w:sz w:val="32"/>
          <w:szCs w:val="32"/>
        </w:rPr>
        <w:t xml:space="preserve"> Upload a File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Open your bucket &gt; Click Upload &gt; Add files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Click Upload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4 (Optional):</w:t>
      </w:r>
      <w:r w:rsidRPr="00D52105">
        <w:rPr>
          <w:rFonts w:ascii="Times New Roman" w:hAnsi="Times New Roman" w:cs="Times New Roman"/>
          <w:sz w:val="32"/>
          <w:szCs w:val="32"/>
        </w:rPr>
        <w:t xml:space="preserve"> Enable Static Website Hosting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D52105">
        <w:rPr>
          <w:rFonts w:ascii="Times New Roman" w:hAnsi="Times New Roman" w:cs="Times New Roman"/>
          <w:sz w:val="32"/>
          <w:szCs w:val="32"/>
        </w:rPr>
        <w:t>Go to Properties &gt; Scroll to Static Website Hosting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D52105">
        <w:rPr>
          <w:rFonts w:ascii="Times New Roman" w:hAnsi="Times New Roman" w:cs="Times New Roman"/>
          <w:sz w:val="32"/>
          <w:szCs w:val="32"/>
        </w:rPr>
        <w:t>Enable and enter index docu</w:t>
      </w:r>
      <w:r w:rsidRPr="00D52105">
        <w:rPr>
          <w:rFonts w:ascii="Times New Roman" w:hAnsi="Times New Roman" w:cs="Times New Roman"/>
          <w:sz w:val="32"/>
          <w:szCs w:val="32"/>
        </w:rPr>
        <w:t>ment: index.html</w:t>
      </w:r>
    </w:p>
    <w:p w:rsidR="00674FB1" w:rsidRPr="00D52105" w:rsidRDefault="00674FB1">
      <w:pPr>
        <w:rPr>
          <w:rFonts w:ascii="Times New Roman" w:hAnsi="Times New Roman" w:cs="Times New Roman"/>
          <w:sz w:val="32"/>
          <w:szCs w:val="32"/>
        </w:rPr>
      </w:pPr>
    </w:p>
    <w:p w:rsidR="00674FB1" w:rsidRPr="00D52105" w:rsidRDefault="00D52105">
      <w:p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D52105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lastRenderedPageBreak/>
        <w:t>3</w:t>
      </w:r>
      <w:r w:rsidRPr="00D52105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. Create a VPC (Virtual Private Cloud)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1:</w:t>
      </w:r>
      <w:r w:rsidRPr="00D52105">
        <w:rPr>
          <w:rFonts w:ascii="Times New Roman" w:hAnsi="Times New Roman" w:cs="Times New Roman"/>
          <w:sz w:val="32"/>
          <w:szCs w:val="32"/>
        </w:rPr>
        <w:t xml:space="preserve"> Go to VPC Dashboard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Open AWS Console &gt; Search for VPC in the search bar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Click on VPC Dashboard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2:</w:t>
      </w:r>
      <w:r w:rsidRPr="00D52105">
        <w:rPr>
          <w:rFonts w:ascii="Times New Roman" w:hAnsi="Times New Roman" w:cs="Times New Roman"/>
          <w:sz w:val="32"/>
          <w:szCs w:val="32"/>
        </w:rPr>
        <w:t xml:space="preserve"> Create a VPC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Click Create VPC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Select VPC only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Name tag: 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MyVPC</w:t>
      </w:r>
      <w:proofErr w:type="spellEnd"/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IPv4 CIDR block: 10.0.0.0</w:t>
      </w:r>
      <w:r w:rsidRPr="00D52105">
        <w:rPr>
          <w:rFonts w:ascii="Times New Roman" w:hAnsi="Times New Roman" w:cs="Times New Roman"/>
          <w:sz w:val="32"/>
          <w:szCs w:val="32"/>
        </w:rPr>
        <w:t>/16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D52105">
        <w:rPr>
          <w:rFonts w:ascii="Times New Roman" w:hAnsi="Times New Roman" w:cs="Times New Roman"/>
          <w:sz w:val="32"/>
          <w:szCs w:val="32"/>
        </w:rPr>
        <w:t>Leave default for others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>Click Create VPC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3:</w:t>
      </w:r>
      <w:r w:rsidRPr="00D52105">
        <w:rPr>
          <w:rFonts w:ascii="Times New Roman" w:hAnsi="Times New Roman" w:cs="Times New Roman"/>
          <w:sz w:val="32"/>
          <w:szCs w:val="32"/>
        </w:rPr>
        <w:t xml:space="preserve"> Create Subnet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>Go to Subnets &gt; Create Subnet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Name tag: 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MySubnet</w:t>
      </w:r>
      <w:proofErr w:type="spellEnd"/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VPC: 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MyVPC</w:t>
      </w:r>
      <w:proofErr w:type="spellEnd"/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>Availability Zone: Choose any (e.g., ap-south-1a)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>IPv4 CIDR: 10.0.1.0/24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>Click Create Subnet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4</w:t>
      </w:r>
      <w:r w:rsidRPr="00D52105">
        <w:rPr>
          <w:rFonts w:ascii="Times New Roman" w:hAnsi="Times New Roman" w:cs="Times New Roman"/>
          <w:sz w:val="32"/>
          <w:szCs w:val="32"/>
        </w:rPr>
        <w:t xml:space="preserve">: Create Internet Gateway </w:t>
      </w:r>
      <w:r w:rsidRPr="00D52105">
        <w:rPr>
          <w:rFonts w:ascii="Times New Roman" w:hAnsi="Times New Roman" w:cs="Times New Roman"/>
          <w:sz w:val="32"/>
          <w:szCs w:val="32"/>
        </w:rPr>
        <w:t>(IGW)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>Go to Internet Gateways &gt; Create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MyIGW</w:t>
      </w:r>
      <w:proofErr w:type="spellEnd"/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>Click Create Internet Gateway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52105">
        <w:rPr>
          <w:rFonts w:ascii="Times New Roman" w:hAnsi="Times New Roman" w:cs="Times New Roman"/>
          <w:sz w:val="32"/>
          <w:szCs w:val="32"/>
        </w:rPr>
        <w:t>Then click Attach to VPC &gt; Select MyVPC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 w:rsidRPr="00D52105">
        <w:rPr>
          <w:rFonts w:ascii="Times New Roman" w:hAnsi="Times New Roman" w:cs="Times New Roman"/>
          <w:b/>
          <w:sz w:val="32"/>
          <w:szCs w:val="32"/>
        </w:rPr>
        <w:t>Step 5:</w:t>
      </w:r>
      <w:r w:rsidRPr="00D52105">
        <w:rPr>
          <w:rFonts w:ascii="Times New Roman" w:hAnsi="Times New Roman" w:cs="Times New Roman"/>
          <w:sz w:val="32"/>
          <w:szCs w:val="32"/>
        </w:rPr>
        <w:t xml:space="preserve"> Route Table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D52105">
        <w:rPr>
          <w:rFonts w:ascii="Times New Roman" w:hAnsi="Times New Roman" w:cs="Times New Roman"/>
          <w:sz w:val="32"/>
          <w:szCs w:val="32"/>
        </w:rPr>
        <w:t>Go to Route Tables &gt; Select the one with your VPC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D52105">
        <w:rPr>
          <w:rFonts w:ascii="Times New Roman" w:hAnsi="Times New Roman" w:cs="Times New Roman"/>
          <w:sz w:val="32"/>
          <w:szCs w:val="32"/>
        </w:rPr>
        <w:t xml:space="preserve">Name tag: 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MyRouteTable</w:t>
      </w:r>
      <w:proofErr w:type="spellEnd"/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D52105">
        <w:rPr>
          <w:rFonts w:ascii="Times New Roman" w:hAnsi="Times New Roman" w:cs="Times New Roman"/>
          <w:sz w:val="32"/>
          <w:szCs w:val="32"/>
        </w:rPr>
        <w:t>Edit Routes &gt; Add route: 0.0.0.0/0 target:</w:t>
      </w:r>
      <w:r w:rsidRPr="00D52105">
        <w:rPr>
          <w:rFonts w:ascii="Times New Roman" w:hAnsi="Times New Roman" w:cs="Times New Roman"/>
          <w:sz w:val="32"/>
          <w:szCs w:val="32"/>
        </w:rPr>
        <w:t xml:space="preserve"> your MyIGW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D52105">
        <w:rPr>
          <w:rFonts w:ascii="Times New Roman" w:hAnsi="Times New Roman" w:cs="Times New Roman"/>
          <w:sz w:val="32"/>
          <w:szCs w:val="32"/>
        </w:rPr>
        <w:t>Save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D52105">
        <w:rPr>
          <w:rFonts w:ascii="Times New Roman" w:hAnsi="Times New Roman" w:cs="Times New Roman"/>
          <w:sz w:val="32"/>
          <w:szCs w:val="32"/>
        </w:rPr>
        <w:t>Click on Subnet Associations &gt; Edit Subnet Associations</w:t>
      </w:r>
    </w:p>
    <w:p w:rsidR="00674FB1" w:rsidRPr="00D52105" w:rsidRDefault="00D52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D52105">
        <w:rPr>
          <w:rFonts w:ascii="Times New Roman" w:hAnsi="Times New Roman" w:cs="Times New Roman"/>
          <w:sz w:val="32"/>
          <w:szCs w:val="32"/>
        </w:rPr>
        <w:t>Select your subnet (</w:t>
      </w:r>
      <w:proofErr w:type="spellStart"/>
      <w:r w:rsidRPr="00D52105">
        <w:rPr>
          <w:rFonts w:ascii="Times New Roman" w:hAnsi="Times New Roman" w:cs="Times New Roman"/>
          <w:sz w:val="32"/>
          <w:szCs w:val="32"/>
        </w:rPr>
        <w:t>MySubnet</w:t>
      </w:r>
      <w:proofErr w:type="spellEnd"/>
      <w:r w:rsidRPr="00D52105">
        <w:rPr>
          <w:rFonts w:ascii="Times New Roman" w:hAnsi="Times New Roman" w:cs="Times New Roman"/>
          <w:sz w:val="32"/>
          <w:szCs w:val="32"/>
        </w:rPr>
        <w:t>) and save</w:t>
      </w:r>
    </w:p>
    <w:p w:rsidR="00674FB1" w:rsidRPr="00D52105" w:rsidRDefault="00674FB1">
      <w:pPr>
        <w:rPr>
          <w:rFonts w:ascii="Times New Roman" w:hAnsi="Times New Roman" w:cs="Times New Roman"/>
          <w:sz w:val="32"/>
          <w:szCs w:val="32"/>
        </w:rPr>
      </w:pPr>
    </w:p>
    <w:p w:rsidR="00674FB1" w:rsidRDefault="00674FB1"/>
    <w:sectPr w:rsidR="00674FB1" w:rsidSect="00D52105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74FB1"/>
    <w:rsid w:val="00AA1D8D"/>
    <w:rsid w:val="00B47730"/>
    <w:rsid w:val="00CB0664"/>
    <w:rsid w:val="00D5210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2025-08-05T06:52:00Z</dcterms:modified>
  <cp:category/>
</cp:coreProperties>
</file>